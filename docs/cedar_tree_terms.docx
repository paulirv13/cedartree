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Cedar Tree Cattery - Terms &amp; Conditions</w:t>
      </w:r>
    </w:p>
    <w:p>
      <w:pPr>
        <w:pStyle w:val="Heading2"/>
      </w:pPr>
      <w:r>
        <w:t>Introduction</w:t>
      </w:r>
    </w:p>
    <w:p>
      <w:r>
        <w:t>In accordance with current animal welfare guidelines, Cedar Tree Cattery has been purpose-built to a high standard. We are fully insured and registered with the Local Authority.</w:t>
        <w:br/>
        <w:br/>
        <w:t>Our eight spacious chalets are designed with sneeze barriers to prevent contact and cross-infection between boarders. The premises are heated to ensure a comfortable stay. We provide stimulation and interaction, with a wide selection of feline toys. Soothing music is played throughout the day to promote relaxation.</w:t>
        <w:br/>
        <w:br/>
        <w:t>We encourage owners to bring familiar bowls, beds, blankets, toys, or soft clothing - as familiar scents can help reduce stress. All items must be clean, safe and in good condition.</w:t>
        <w:br/>
        <w:br/>
        <w:t>Each pen includes:</w:t>
        <w:br/>
        <w:t>- Play curtain</w:t>
        <w:br/>
        <w:t>- Secret bed</w:t>
        <w:br/>
        <w:t>- Raised bed</w:t>
        <w:br/>
        <w:t>- Heated blanket pad (if required)</w:t>
        <w:br/>
        <w:t>- Scratching post</w:t>
        <w:br/>
        <w:t>- Climbing platform</w:t>
        <w:br/>
        <w:t>- Litter tray with clumping cat litter</w:t>
        <w:br/>
        <w:t>- Stainless steel food &amp; water bowls</w:t>
        <w:br/>
        <w:t>- Soft blankets - and in larger pens, an armchair for a homely feel.</w:t>
        <w:br/>
        <w:br/>
        <w:t>We maintain a constant temperature of 15°C or above. Regular checks are carried out throughout the day and evening. A night check is also done to ensure your cat's wellbeing. Any concerns will be noted and professional advice sought where needed.</w:t>
        <w:br/>
        <w:br/>
        <w:t>On booking, owners can notify us of any special needs or dietary/medical requirements and preferred feeding times. We will do our best to match these routines.</w:t>
        <w:br/>
        <w:br/>
        <w:t>We also weigh each cat on arrival and departure for your peace of mind. You will be asked to complete our Booking Form and Vet Form for each stay.</w:t>
        <w:br/>
      </w:r>
    </w:p>
    <w:p>
      <w:pPr>
        <w:pStyle w:val="Heading2"/>
      </w:pPr>
      <w:r>
        <w:t>About Us</w:t>
      </w:r>
    </w:p>
    <w:p>
      <w:r>
        <w:t>Welcome to Cedar Tree Cattery! We are a local cattery attached to our home, run by husband and wife team Gary &amp; Joanne.</w:t>
        <w:br/>
        <w:br/>
        <w:t>We aim to provide a loving and professional environment for your cat's stay. There is a long history at this site - previously used by other cattery owners and before that by a cat protection charity. We are proud to continue this tradition.</w:t>
        <w:br/>
        <w:br/>
        <w:t>We have four cats ourselves - Romeo, our eldest gentleman (rescued as a kitten), Luna (a Siamese/Ragdoll), and two Ragdoll kittens, Bertie &amp; Lilly.</w:t>
        <w:br/>
        <w:br/>
        <w:t>Joanne has 35 years of healthcare experience, which she now uses to help ensure the safety and wellbeing of all staying cats. Gary is a gardener and animal lover - we also have over 50 rescued chickens and 7 ducks.</w:t>
        <w:br/>
        <w:br/>
        <w:t>We are excited to welcome you and your feline family to Cedar Tree Cattery! Visits are by appointment only - please call to arrange a viewing.</w:t>
        <w:br/>
      </w:r>
    </w:p>
    <w:p>
      <w:pPr>
        <w:pStyle w:val="Heading2"/>
      </w:pPr>
      <w:r>
        <w:t>Terms &amp; Conditions</w:t>
      </w:r>
    </w:p>
    <w:p>
      <w:r>
        <w:t>1. A full day is charged for both the arrival and departure day.</w:t>
        <w:br/>
        <w:t>2. All booked days are chargeable, regardless of actual drop-off/collection times.</w:t>
        <w:br/>
        <w:t>3. Bookings are first-come, first-served and only secured with a deposit or full payment.</w:t>
        <w:br/>
        <w:t>4. A 50% non-refundable, non-transferable deposit is required to confirm a booking.</w:t>
        <w:br/>
        <w:t>5. Bookings made within 4 days of arrival must be paid in full.</w:t>
        <w:br/>
        <w:t>6. Any amendments/cancellations require at least 7 days' notice prior to arrival.</w:t>
        <w:br/>
        <w:t>7. All balances must be paid in full on arrival. Extras (vet visits, food, litter) are payable at collection.</w:t>
        <w:br/>
        <w:br/>
        <w:t>Payment:</w:t>
        <w:br/>
        <w:t>- We accept cash or bank transfer. (Our bank details will be provided upon booking confirmation.)</w:t>
        <w:br/>
        <w:t>- No booking is considered confirmed until the deposit is received.</w:t>
        <w:br/>
        <w:t>- Family-size pens are allocated for bookings with more than one cat, or can be requested (at additional cost if single occupancy).</w:t>
        <w:br/>
        <w:br/>
        <w:t>Health Requirements:</w:t>
        <w:br/>
        <w:t>- Cats must be fit, healthy, and free from fleas.</w:t>
        <w:br/>
        <w:t>- All cats must be fully vaccinated, with up-to-date records (at least 4 weeks prior to arrival). Vaccination card must be presented on arrival.</w:t>
        <w:br/>
        <w:t>- If a valid vaccination record is not provided, we reserve the right to contact your vet (an admin fee of £5.00 applies). If vaccination cannot be confirmed, your cat will not be accepted for boarding - and fees may still be due.</w:t>
        <w:br/>
        <w:t>- In the event of illness, we will contact your emergency contact and vet, or our local vet if necessary. Vet costs will be payable by the owner at collection.</w:t>
        <w:br/>
        <w:t>- All cats stay entirely at the owner's risk. We cannot accept liability in the unlikely event of illness, injury, or loss.</w:t>
        <w:br/>
        <w:br/>
        <w:t>Uncollected Cats:</w:t>
        <w:br/>
        <w:t>If a cat is not collected within 3 days of the agreed departure date, and no contact is made, we reserve the right to rehome the cat. Outstanding fees will remain payable.</w:t>
        <w:br/>
      </w:r>
    </w:p>
    <w:p>
      <w:pPr>
        <w:pStyle w:val="Heading2"/>
      </w:pPr>
      <w:r>
        <w:t>What to Bring</w:t>
      </w:r>
    </w:p>
    <w:p>
      <w:r>
        <w:t>What to Bring:</w:t>
        <w:br/>
        <w:t>- Cats must arrive in a suitable carrier.</w:t>
        <w:br/>
        <w:t>- Bring vaccination record, proof of flea &amp; worm treatment.</w:t>
        <w:br/>
        <w:t>- Familiar food is welcome - otherwise dry breeder food is provided (£2.50/day).</w:t>
        <w:br/>
        <w:t>- If preferred, owners may provide their own cat litter - otherwise litter is provided (£1.50/day).</w:t>
        <w:br/>
        <w:t>- Grooming: bring your cat's brush if you wish us to groom them.</w:t>
        <w:br/>
        <w:t>- Blankets, toys with familiar scents are welcome (helps reduce stress).</w:t>
        <w:br/>
        <w:t>- Bookings are only guaranteed based on the information provided on the Booking &amp; Vet Forms.</w:t>
        <w:br/>
        <w:br/>
        <w:t>By completing the forms, you agree to these Terms &amp; Conditions. Personal data will be kept securely and only shared if required for your cat's welfare.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